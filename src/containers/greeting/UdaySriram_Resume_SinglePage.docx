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5E37" w14:textId="77777777" w:rsidR="006133EB" w:rsidRPr="005E14B6" w:rsidRDefault="00000000" w:rsidP="005E14B6">
      <w:pPr>
        <w:pStyle w:val="Heading1"/>
        <w:jc w:val="center"/>
        <w:rPr>
          <w:sz w:val="36"/>
          <w:szCs w:val="36"/>
        </w:rPr>
      </w:pPr>
      <w:r w:rsidRPr="005E14B6">
        <w:rPr>
          <w:sz w:val="36"/>
          <w:szCs w:val="36"/>
        </w:rPr>
        <w:t>UDAYSRIRAM C</w:t>
      </w:r>
    </w:p>
    <w:p w14:paraId="1842D77D" w14:textId="19B3B1C6" w:rsidR="006133EB" w:rsidRDefault="00000000" w:rsidP="00D32A56">
      <w:pPr>
        <w:jc w:val="center"/>
      </w:pPr>
      <w:r w:rsidRPr="005E14B6">
        <w:rPr>
          <w:b/>
          <w:bCs/>
          <w:sz w:val="24"/>
          <w:szCs w:val="24"/>
        </w:rPr>
        <w:t xml:space="preserve">Full Stack </w:t>
      </w:r>
      <w:r w:rsidR="00D32A56">
        <w:rPr>
          <w:b/>
          <w:bCs/>
          <w:sz w:val="24"/>
          <w:szCs w:val="24"/>
        </w:rPr>
        <w:t>&amp; Mobile App Developer</w:t>
      </w:r>
      <w:r w:rsidRPr="005E14B6">
        <w:rPr>
          <w:b/>
          <w:bCs/>
          <w:sz w:val="24"/>
          <w:szCs w:val="24"/>
        </w:rPr>
        <w:t xml:space="preserve"> (2 Years)</w:t>
      </w:r>
      <w:r w:rsidRPr="005E14B6">
        <w:rPr>
          <w:b/>
          <w:bCs/>
          <w:sz w:val="24"/>
          <w:szCs w:val="24"/>
        </w:rPr>
        <w:br/>
      </w:r>
      <w:r>
        <w:t>1/473D1, New Street, Chatrapatti, Rajapalayam, Tamil Nadu, 626102</w:t>
      </w:r>
      <w:r>
        <w:br/>
        <w:t>Phone: +91 9677849509 | Email: udaysriram10@gmail.com | DOB: 21-Jul-2000</w:t>
      </w:r>
    </w:p>
    <w:p w14:paraId="5751A6A8" w14:textId="77777777" w:rsidR="006133EB" w:rsidRDefault="00000000">
      <w:pPr>
        <w:pStyle w:val="Heading2"/>
      </w:pPr>
      <w:r>
        <w:t>Personal Summary</w:t>
      </w:r>
    </w:p>
    <w:p w14:paraId="72736979" w14:textId="10359C68" w:rsidR="006133EB" w:rsidRDefault="00000000">
      <w:r>
        <w:t>Motivated Full Stack Developer with 2 years of experience, specializing in React, Node.js, Express.js, and Ionic</w:t>
      </w:r>
      <w:r w:rsidR="00D32A56">
        <w:t xml:space="preserve"> </w:t>
      </w:r>
      <w:r w:rsidR="00D32A56">
        <w:t>Angular</w:t>
      </w:r>
      <w:r>
        <w:t>. Adept at building scalable web and mobile applications with expertise in debugging, server handling, and delivering high-quality products. Passionate about contributing to organizational success while staying updated with the latest technologies.</w:t>
      </w:r>
    </w:p>
    <w:p w14:paraId="50A23D1E" w14:textId="77777777" w:rsidR="006133EB" w:rsidRDefault="00000000">
      <w:pPr>
        <w:pStyle w:val="Heading2"/>
      </w:pPr>
      <w:r>
        <w:t>Technical Expertise</w:t>
      </w:r>
    </w:p>
    <w:p w14:paraId="7B0F92F8" w14:textId="2168045C" w:rsidR="006133EB" w:rsidRDefault="00000000">
      <w:r w:rsidRPr="009F4545">
        <w:rPr>
          <w:b/>
          <w:bCs/>
        </w:rPr>
        <w:t>Frameworks &amp; Libraries:</w:t>
      </w:r>
      <w:r>
        <w:t xml:space="preserve"> React</w:t>
      </w:r>
      <w:r w:rsidR="000B36AC">
        <w:t>,</w:t>
      </w:r>
      <w:r>
        <w:t xml:space="preserve"> Node.js, Express.js, Ionic</w:t>
      </w:r>
      <w:r w:rsidR="000B36AC">
        <w:t xml:space="preserve"> Angular</w:t>
      </w:r>
      <w:r>
        <w:t xml:space="preserve"> | </w:t>
      </w:r>
      <w:r w:rsidRPr="009F4545">
        <w:rPr>
          <w:b/>
          <w:bCs/>
        </w:rPr>
        <w:t>Programming Languages:</w:t>
      </w:r>
      <w:r>
        <w:t xml:space="preserve"> JavaScript, TypeScript, HTML, CSS | </w:t>
      </w:r>
      <w:r w:rsidRPr="009F4545">
        <w:rPr>
          <w:b/>
          <w:bCs/>
        </w:rPr>
        <w:t>Version Control:</w:t>
      </w:r>
      <w:r>
        <w:t xml:space="preserve"> Git, GitHub | </w:t>
      </w:r>
      <w:r w:rsidRPr="009F4545">
        <w:rPr>
          <w:b/>
          <w:bCs/>
        </w:rPr>
        <w:t>Database:</w:t>
      </w:r>
      <w:r>
        <w:t xml:space="preserve"> MSSQL | </w:t>
      </w:r>
      <w:r w:rsidRPr="009F4545">
        <w:rPr>
          <w:b/>
          <w:bCs/>
        </w:rPr>
        <w:t>Cloud &amp; Deployment:</w:t>
      </w:r>
      <w:r>
        <w:t xml:space="preserve"> AWS, Server Setup | </w:t>
      </w:r>
      <w:r w:rsidRPr="009F4545">
        <w:rPr>
          <w:b/>
          <w:bCs/>
        </w:rPr>
        <w:t>Tools:</w:t>
      </w:r>
      <w:r>
        <w:t xml:space="preserve"> Postman, VS Code, WINSCP</w:t>
      </w:r>
    </w:p>
    <w:p w14:paraId="1F862397" w14:textId="77777777" w:rsidR="006133EB" w:rsidRDefault="00000000">
      <w:pPr>
        <w:pStyle w:val="Heading2"/>
      </w:pPr>
      <w:r>
        <w:t>Work Experience</w:t>
      </w:r>
    </w:p>
    <w:p w14:paraId="5000655C" w14:textId="7F1669F8" w:rsidR="005E14B6" w:rsidRPr="005E14B6" w:rsidRDefault="00000000">
      <w:pPr>
        <w:rPr>
          <w:b/>
          <w:bCs/>
        </w:rPr>
      </w:pPr>
      <w:r w:rsidRPr="005E14B6">
        <w:rPr>
          <w:b/>
          <w:bCs/>
        </w:rPr>
        <w:t>Durvah IT Consulting Private Limited</w:t>
      </w:r>
      <w:r w:rsidR="005E14B6" w:rsidRPr="005E14B6">
        <w:rPr>
          <w:b/>
          <w:bCs/>
        </w:rPr>
        <w:t xml:space="preserve"> - Bangalore                                                        </w:t>
      </w:r>
    </w:p>
    <w:p w14:paraId="7810161E" w14:textId="61ECAEF2" w:rsidR="006133EB" w:rsidRPr="005E14B6" w:rsidRDefault="00000000">
      <w:pPr>
        <w:rPr>
          <w:b/>
          <w:bCs/>
        </w:rPr>
      </w:pPr>
      <w:r>
        <w:t xml:space="preserve"> Full Stack Developer &amp; Mobile App Developer (Jan 2023 – Present)</w:t>
      </w:r>
    </w:p>
    <w:p w14:paraId="1C2D7AEE" w14:textId="3A033CD8" w:rsidR="006133EB" w:rsidRPr="005E14B6" w:rsidRDefault="00000000">
      <w:pPr>
        <w:rPr>
          <w:color w:val="4F81BD" w:themeColor="accent1"/>
        </w:rPr>
      </w:pPr>
      <w:r w:rsidRPr="005E14B6">
        <w:rPr>
          <w:color w:val="4F81BD" w:themeColor="accent1"/>
        </w:rPr>
        <w:t>Web Application - Amarseva</w:t>
      </w:r>
    </w:p>
    <w:p w14:paraId="17D1C405" w14:textId="77777777" w:rsidR="006133EB" w:rsidRDefault="00000000" w:rsidP="005E14B6">
      <w:pPr>
        <w:pStyle w:val="ListBullet"/>
        <w:numPr>
          <w:ilvl w:val="0"/>
          <w:numId w:val="0"/>
        </w:numPr>
      </w:pPr>
      <w:r>
        <w:t>• Developed a responsive, multi-language web platform using React and Node.js.</w:t>
      </w:r>
    </w:p>
    <w:p w14:paraId="6559B933" w14:textId="77777777" w:rsidR="006133EB" w:rsidRDefault="00000000" w:rsidP="005E14B6">
      <w:pPr>
        <w:pStyle w:val="ListBullet"/>
        <w:numPr>
          <w:ilvl w:val="0"/>
          <w:numId w:val="0"/>
        </w:numPr>
      </w:pPr>
      <w:r>
        <w:t>• Led database architecture with MSSQL and API integration for scalability.</w:t>
      </w:r>
    </w:p>
    <w:p w14:paraId="3E22BB02" w14:textId="77777777" w:rsidR="006133EB" w:rsidRDefault="00000000" w:rsidP="005E14B6">
      <w:pPr>
        <w:pStyle w:val="ListBullet"/>
        <w:numPr>
          <w:ilvl w:val="0"/>
          <w:numId w:val="0"/>
        </w:numPr>
      </w:pPr>
      <w:r>
        <w:t>• Enhanced user experience with rigorous testing and optimization.</w:t>
      </w:r>
    </w:p>
    <w:p w14:paraId="556D21A1" w14:textId="47038F8B" w:rsidR="006133EB" w:rsidRPr="005E14B6" w:rsidRDefault="005E14B6">
      <w:pPr>
        <w:rPr>
          <w:color w:val="4F81BD" w:themeColor="accent1"/>
        </w:rPr>
      </w:pPr>
      <w:r>
        <w:rPr>
          <w:color w:val="4F81BD" w:themeColor="accent1"/>
        </w:rPr>
        <w:t xml:space="preserve"> Enable Inclusion </w:t>
      </w:r>
      <w:r w:rsidRPr="005E14B6">
        <w:rPr>
          <w:color w:val="4F81BD" w:themeColor="accent1"/>
        </w:rPr>
        <w:t>Mobile APK - Amarseva</w:t>
      </w:r>
    </w:p>
    <w:p w14:paraId="56AFF886" w14:textId="77777777" w:rsidR="006133EB" w:rsidRDefault="00000000" w:rsidP="005E14B6">
      <w:pPr>
        <w:pStyle w:val="ListBullet"/>
        <w:numPr>
          <w:ilvl w:val="0"/>
          <w:numId w:val="0"/>
        </w:numPr>
      </w:pPr>
      <w:r>
        <w:t>• Built offline-first APK with local storage and sync to central database.</w:t>
      </w:r>
    </w:p>
    <w:p w14:paraId="37DE211E" w14:textId="02ECD79E" w:rsidR="006133EB" w:rsidRDefault="00000000" w:rsidP="005E14B6">
      <w:pPr>
        <w:pStyle w:val="ListBullet"/>
        <w:numPr>
          <w:ilvl w:val="0"/>
          <w:numId w:val="0"/>
        </w:numPr>
      </w:pPr>
      <w:r>
        <w:t xml:space="preserve">• Implemented </w:t>
      </w:r>
      <w:r w:rsidR="005E14B6">
        <w:t>dual login</w:t>
      </w:r>
      <w:r>
        <w:t xml:space="preserve"> for Admin and Parent roles; Parent side done entirely by me.</w:t>
      </w:r>
    </w:p>
    <w:p w14:paraId="5FA96013" w14:textId="77777777" w:rsidR="006133EB" w:rsidRDefault="00000000" w:rsidP="005E14B6">
      <w:pPr>
        <w:pStyle w:val="ListBullet"/>
        <w:numPr>
          <w:ilvl w:val="0"/>
          <w:numId w:val="0"/>
        </w:numPr>
      </w:pPr>
      <w:r>
        <w:t>• Focused on performance and secure data handling.</w:t>
      </w:r>
    </w:p>
    <w:p w14:paraId="7FD7B37B" w14:textId="77777777" w:rsidR="006133EB" w:rsidRDefault="00000000">
      <w:pPr>
        <w:pStyle w:val="Heading2"/>
      </w:pPr>
      <w:r>
        <w:t>Academic Qualifications</w:t>
      </w:r>
    </w:p>
    <w:p w14:paraId="721896CD" w14:textId="77777777" w:rsidR="005E14B6" w:rsidRDefault="00000000">
      <w:r>
        <w:t>• Bachelor of Engineering - Electronics and Communication Engineering</w:t>
      </w:r>
    </w:p>
    <w:p w14:paraId="7F2BE655" w14:textId="4F199352" w:rsidR="005E14B6" w:rsidRDefault="005E14B6">
      <w:r>
        <w:t xml:space="preserve">     Jansons Institute of Technology | 76%</w:t>
      </w:r>
      <w:r>
        <w:br/>
        <w:t>• HSC - Bio- Math</w:t>
      </w:r>
    </w:p>
    <w:p w14:paraId="110D7C2F" w14:textId="2D82E5FD" w:rsidR="006133EB" w:rsidRDefault="005E14B6">
      <w:r>
        <w:t xml:space="preserve">     Govt. Hr. Sec. School | 82%</w:t>
      </w:r>
    </w:p>
    <w:p w14:paraId="4D61CC59" w14:textId="77777777" w:rsidR="006133EB" w:rsidRDefault="00000000">
      <w:pPr>
        <w:pStyle w:val="Heading2"/>
      </w:pPr>
      <w:r>
        <w:t>Projects / Applications</w:t>
      </w:r>
    </w:p>
    <w:p w14:paraId="3BE951CB" w14:textId="2D5655CD" w:rsidR="006133EB" w:rsidRDefault="00000000">
      <w:r>
        <w:t>• Amarseva Web App: Multi-language platform with scalable architecture using React and</w:t>
      </w:r>
      <w:r w:rsidR="005E14B6">
        <w:t xml:space="preserve"> Express</w:t>
      </w:r>
      <w:r>
        <w:br/>
        <w:t xml:space="preserve">• Enable </w:t>
      </w:r>
      <w:r w:rsidR="005E14B6">
        <w:t>Inclusion</w:t>
      </w:r>
      <w:r>
        <w:t xml:space="preserve"> APK: Offline-capable APK with secure role-based access and synchronization.</w:t>
      </w:r>
    </w:p>
    <w:sectPr w:rsidR="006133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345907">
    <w:abstractNumId w:val="8"/>
  </w:num>
  <w:num w:numId="2" w16cid:durableId="1602372261">
    <w:abstractNumId w:val="6"/>
  </w:num>
  <w:num w:numId="3" w16cid:durableId="745684345">
    <w:abstractNumId w:val="5"/>
  </w:num>
  <w:num w:numId="4" w16cid:durableId="748312295">
    <w:abstractNumId w:val="4"/>
  </w:num>
  <w:num w:numId="5" w16cid:durableId="1667590568">
    <w:abstractNumId w:val="7"/>
  </w:num>
  <w:num w:numId="6" w16cid:durableId="1934312199">
    <w:abstractNumId w:val="3"/>
  </w:num>
  <w:num w:numId="7" w16cid:durableId="1755273068">
    <w:abstractNumId w:val="2"/>
  </w:num>
  <w:num w:numId="8" w16cid:durableId="1000543644">
    <w:abstractNumId w:val="1"/>
  </w:num>
  <w:num w:numId="9" w16cid:durableId="118011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6AC"/>
    <w:rsid w:val="00105CF0"/>
    <w:rsid w:val="0015074B"/>
    <w:rsid w:val="0029639D"/>
    <w:rsid w:val="00326F90"/>
    <w:rsid w:val="003530D4"/>
    <w:rsid w:val="005E14B6"/>
    <w:rsid w:val="006133EB"/>
    <w:rsid w:val="009F4545"/>
    <w:rsid w:val="00A432C2"/>
    <w:rsid w:val="00AA1D8D"/>
    <w:rsid w:val="00B47730"/>
    <w:rsid w:val="00CB0664"/>
    <w:rsid w:val="00D32A56"/>
    <w:rsid w:val="00F303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D97AC"/>
  <w14:defaultImageDpi w14:val="300"/>
  <w15:docId w15:val="{B45A167E-3CE0-4B49-98C6-BC88BBE0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Durvah IT Consulting Pvt Ltd.,</cp:lastModifiedBy>
  <cp:revision>6</cp:revision>
  <dcterms:created xsi:type="dcterms:W3CDTF">2025-01-06T09:04:00Z</dcterms:created>
  <dcterms:modified xsi:type="dcterms:W3CDTF">2025-01-06T09:06:00Z</dcterms:modified>
  <cp:category/>
</cp:coreProperties>
</file>